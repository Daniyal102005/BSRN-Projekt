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D507" w14:textId="77777777" w:rsidR="001C01C0" w:rsidRPr="00116D45" w:rsidRDefault="00000000">
      <w:pPr>
        <w:pStyle w:val="berschrift1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Projektplan – Dezentrales Chat-Programm (BSRN)</w:t>
      </w:r>
    </w:p>
    <w:p w14:paraId="5DD93EEA" w14:textId="77777777" w:rsidR="001C01C0" w:rsidRPr="00116D45" w:rsidRDefault="00000000">
      <w:pPr>
        <w:pStyle w:val="berschrift2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1. Beschreibung der Implementierung</w:t>
      </w:r>
    </w:p>
    <w:p w14:paraId="724F91E3" w14:textId="77777777" w:rsidR="001C01C0" w:rsidRPr="00116D45" w:rsidRDefault="00000000">
      <w:pPr>
        <w:pStyle w:val="berschrift3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1.1 Grobarchitektur</w:t>
      </w:r>
    </w:p>
    <w:p w14:paraId="436740DE" w14:textId="77777777" w:rsidR="00116D45" w:rsidRPr="00116D45" w:rsidRDefault="00116D45" w:rsidP="00116D45">
      <w:pPr>
        <w:pStyle w:val="berschrift3"/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</w:pPr>
      <w:r w:rsidRPr="00116D45"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  <w:t>Unser Chatprogramm basiert auf drei modularen Prozessen, die über Interprozesskommunikation (IPC) miteinander verbunden sind: dem UI-Prozess, dem Netzwerkprozess und dem Discovery-Dienst.</w:t>
      </w:r>
    </w:p>
    <w:p w14:paraId="0B0C629D" w14:textId="475C8501" w:rsidR="00116D45" w:rsidRPr="00116D45" w:rsidRDefault="00116D45" w:rsidP="00116D45">
      <w:pPr>
        <w:pStyle w:val="berschrift3"/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</w:pPr>
      <w:r w:rsidRPr="00116D45"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  <w:t>Der UI-Prozess stellt eine Kommandozeilenoberfläche bereit. Er nimmt Nutzereingaben entgegen (z. B. Nachrichten, Befehle wie /who oder /away), zeigt eingehende Nachrichten an und verwaltet die Konfigurationsdatei im TOML-Format.</w:t>
      </w:r>
    </w:p>
    <w:p w14:paraId="752FDE79" w14:textId="77777777" w:rsidR="00116D45" w:rsidRPr="00116D45" w:rsidRDefault="00116D45" w:rsidP="00116D45">
      <w:pPr>
        <w:pStyle w:val="berschrift3"/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</w:pPr>
      <w:r w:rsidRPr="00116D45"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  <w:t>Der Netzwerkprozess ist für die gesamte Kommunikation nach dem SLCP-Protokoll zuständig. Er sendet und empfängt Nachrichten (JOIN, MSG, IMG, etc.) über UDP und TCP und leitet empfangene Inhalte über IPC an die UI weiter. Bilder werden lokal gespeichert.</w:t>
      </w:r>
    </w:p>
    <w:p w14:paraId="4876C610" w14:textId="77777777" w:rsidR="00116D45" w:rsidRPr="00116D45" w:rsidRDefault="00116D45" w:rsidP="00116D45">
      <w:pPr>
        <w:pStyle w:val="berschrift3"/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</w:pPr>
      <w:r w:rsidRPr="00116D45"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  <w:t>Der Discovery-Dienst reagiert auf WHO-Anfragen im Netzwerk und sendet eine Liste bekannter Clients zurück. Er wird beim Start des Programms automatisch einmal pro Gerät gestartet und stellt sicher, dass keine doppelte Instanz läuft.</w:t>
      </w:r>
    </w:p>
    <w:p w14:paraId="0F992244" w14:textId="77777777" w:rsidR="00116D45" w:rsidRPr="00116D45" w:rsidRDefault="00116D45" w:rsidP="00116D45">
      <w:pPr>
        <w:pStyle w:val="berschrift3"/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</w:pPr>
      <w:r w:rsidRPr="00116D45">
        <w:rPr>
          <w:rFonts w:ascii="Times New Roman" w:hAnsi="Times New Roman" w:cs="Times New Roman"/>
          <w:b w:val="0"/>
          <w:bCs w:val="0"/>
          <w:color w:val="000000" w:themeColor="text1"/>
          <w:lang w:val="de-DE"/>
        </w:rPr>
        <w:t>Alle Komponenten greifen auf eine zentrale Konfigurationsdatei zu, die z. B. Benutzernamen, Ports und Autoreply-Text enthält. Die Architektur ist bewusst dezentral gehalten, einfach erweiterbar und erlaubt klare Testbarkeit der einzelnen Module.</w:t>
      </w:r>
    </w:p>
    <w:p w14:paraId="62ADA992" w14:textId="77777777" w:rsidR="00116D45" w:rsidRDefault="00116D45">
      <w:pPr>
        <w:pStyle w:val="berschrift3"/>
        <w:rPr>
          <w:rFonts w:ascii="Times New Roman" w:hAnsi="Times New Roman" w:cs="Times New Roman"/>
        </w:rPr>
      </w:pPr>
    </w:p>
    <w:p w14:paraId="660DFD55" w14:textId="6E779F2E" w:rsidR="00116D45" w:rsidRDefault="00552615">
      <w:pPr>
        <w:pStyle w:val="berschrift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7C4D84" wp14:editId="711FF5CF">
            <wp:extent cx="5105401" cy="2978150"/>
            <wp:effectExtent l="0" t="0" r="0" b="0"/>
            <wp:docPr id="1782067910" name="Grafik 2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7910" name="Grafik 2" descr="Ein Bild, das Text, Screenshot, Diagramm, Reih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817" cy="29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58F4" w14:textId="1ED9694D" w:rsidR="00116D45" w:rsidRDefault="00116D45">
      <w:pPr>
        <w:pStyle w:val="berschrift3"/>
        <w:rPr>
          <w:rFonts w:ascii="Times New Roman" w:hAnsi="Times New Roman" w:cs="Times New Roman"/>
        </w:rPr>
      </w:pPr>
    </w:p>
    <w:p w14:paraId="6A9C4343" w14:textId="758562FD" w:rsidR="00116D45" w:rsidRDefault="00116D45">
      <w:pPr>
        <w:pStyle w:val="berschrift3"/>
        <w:rPr>
          <w:rFonts w:ascii="Times New Roman" w:hAnsi="Times New Roman" w:cs="Times New Roman"/>
        </w:rPr>
      </w:pPr>
    </w:p>
    <w:p w14:paraId="6BCDD28E" w14:textId="09FA5C9D" w:rsidR="00116D45" w:rsidRDefault="00116D45">
      <w:pPr>
        <w:pStyle w:val="berschrift3"/>
        <w:rPr>
          <w:rFonts w:ascii="Times New Roman" w:hAnsi="Times New Roman" w:cs="Times New Roman"/>
        </w:rPr>
      </w:pPr>
    </w:p>
    <w:p w14:paraId="22B7C61D" w14:textId="18EE5332" w:rsidR="001C01C0" w:rsidRPr="00116D45" w:rsidRDefault="00000000">
      <w:pPr>
        <w:pStyle w:val="berschrift3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1.2 Verwendete Technologien</w:t>
      </w:r>
    </w:p>
    <w:p w14:paraId="7F380133" w14:textId="3A77EC73" w:rsidR="001C01C0" w:rsidRDefault="00000000">
      <w:pPr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- Programmiersprache: Python</w:t>
      </w:r>
      <w:r w:rsidRPr="00116D45">
        <w:rPr>
          <w:rFonts w:ascii="Times New Roman" w:hAnsi="Times New Roman" w:cs="Times New Roman"/>
        </w:rPr>
        <w:br/>
        <w:t>- Entwicklungsumgebung: Visual Studio Code</w:t>
      </w:r>
      <w:r w:rsidRPr="00116D45">
        <w:rPr>
          <w:rFonts w:ascii="Times New Roman" w:hAnsi="Times New Roman" w:cs="Times New Roman"/>
        </w:rPr>
        <w:br/>
        <w:t>- Versionskontrolle: Git über GitHub</w:t>
      </w:r>
      <w:r w:rsidRPr="00116D45">
        <w:rPr>
          <w:rFonts w:ascii="Times New Roman" w:hAnsi="Times New Roman" w:cs="Times New Roman"/>
        </w:rPr>
        <w:br/>
        <w:t>- Kommunikation: TCP/UDP über Python socket</w:t>
      </w:r>
      <w:r w:rsidRPr="00116D45">
        <w:rPr>
          <w:rFonts w:ascii="Times New Roman" w:hAnsi="Times New Roman" w:cs="Times New Roman"/>
        </w:rPr>
        <w:br/>
        <w:t>- Konfiguration: TOML-Dateien</w:t>
      </w:r>
      <w:r w:rsidRPr="00116D45">
        <w:rPr>
          <w:rFonts w:ascii="Times New Roman" w:hAnsi="Times New Roman" w:cs="Times New Roman"/>
        </w:rPr>
        <w:br/>
        <w:t>- Dokumentation: Doxygen für Python</w:t>
      </w:r>
      <w:r w:rsidRPr="00116D45">
        <w:rPr>
          <w:rFonts w:ascii="Times New Roman" w:hAnsi="Times New Roman" w:cs="Times New Roman"/>
        </w:rPr>
        <w:br/>
        <w:t>- IPC: multiprocessing (Queue, Pipe)</w:t>
      </w:r>
    </w:p>
    <w:p w14:paraId="386AFEDE" w14:textId="77777777" w:rsidR="00116D45" w:rsidRDefault="00116D45">
      <w:pPr>
        <w:rPr>
          <w:rFonts w:ascii="Times New Roman" w:hAnsi="Times New Roman" w:cs="Times New Roman"/>
        </w:rPr>
      </w:pPr>
    </w:p>
    <w:p w14:paraId="1FF59469" w14:textId="77777777" w:rsidR="00116D45" w:rsidRDefault="00116D45">
      <w:pPr>
        <w:rPr>
          <w:rFonts w:ascii="Times New Roman" w:hAnsi="Times New Roman" w:cs="Times New Roman"/>
        </w:rPr>
      </w:pPr>
    </w:p>
    <w:p w14:paraId="01AE8DEB" w14:textId="77777777" w:rsidR="00116D45" w:rsidRDefault="00116D45">
      <w:pPr>
        <w:rPr>
          <w:rFonts w:ascii="Times New Roman" w:hAnsi="Times New Roman" w:cs="Times New Roman"/>
        </w:rPr>
      </w:pPr>
    </w:p>
    <w:p w14:paraId="7960658F" w14:textId="77777777" w:rsidR="00116D45" w:rsidRPr="00116D45" w:rsidRDefault="00116D45">
      <w:pPr>
        <w:rPr>
          <w:rFonts w:ascii="Times New Roman" w:hAnsi="Times New Roman" w:cs="Times New Roman"/>
        </w:rPr>
      </w:pPr>
    </w:p>
    <w:p w14:paraId="22930A59" w14:textId="77777777" w:rsidR="001C01C0" w:rsidRPr="00116D45" w:rsidRDefault="00000000">
      <w:pPr>
        <w:pStyle w:val="berschrift2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2. Projekt- und Zeitplan</w:t>
      </w:r>
    </w:p>
    <w:p w14:paraId="7E00C5E1" w14:textId="77777777" w:rsidR="001C01C0" w:rsidRPr="00116D45" w:rsidRDefault="00000000">
      <w:pPr>
        <w:pStyle w:val="berschrift3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2.1 Arbeitspakete und Verantwortlichkeiten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3"/>
        <w:gridCol w:w="2159"/>
        <w:gridCol w:w="2386"/>
        <w:gridCol w:w="2158"/>
      </w:tblGrid>
      <w:tr w:rsidR="001C01C0" w:rsidRPr="00116D45" w14:paraId="37BB0561" w14:textId="77777777">
        <w:tc>
          <w:tcPr>
            <w:tcW w:w="2160" w:type="dxa"/>
          </w:tcPr>
          <w:p w14:paraId="7EB448DD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60" w:type="dxa"/>
          </w:tcPr>
          <w:p w14:paraId="655C3780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Verantwortung</w:t>
            </w:r>
          </w:p>
        </w:tc>
        <w:tc>
          <w:tcPr>
            <w:tcW w:w="2160" w:type="dxa"/>
          </w:tcPr>
          <w:p w14:paraId="1DCA1506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Aufgaben (Kurzfassung)</w:t>
            </w:r>
          </w:p>
        </w:tc>
        <w:tc>
          <w:tcPr>
            <w:tcW w:w="2160" w:type="dxa"/>
          </w:tcPr>
          <w:p w14:paraId="6C9553C1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Technologien</w:t>
            </w:r>
          </w:p>
        </w:tc>
      </w:tr>
      <w:tr w:rsidR="001C01C0" w:rsidRPr="00116D45" w14:paraId="761E8DC3" w14:textId="77777777">
        <w:tc>
          <w:tcPr>
            <w:tcW w:w="2160" w:type="dxa"/>
          </w:tcPr>
          <w:p w14:paraId="1CCA343B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Nabil</w:t>
            </w:r>
          </w:p>
        </w:tc>
        <w:tc>
          <w:tcPr>
            <w:tcW w:w="2160" w:type="dxa"/>
          </w:tcPr>
          <w:p w14:paraId="144274AF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Netzwerk (SLCP)</w:t>
            </w:r>
          </w:p>
        </w:tc>
        <w:tc>
          <w:tcPr>
            <w:tcW w:w="2160" w:type="dxa"/>
          </w:tcPr>
          <w:p w14:paraId="5483085B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Nachrichten senden/empfangen, SLCP-Befehle implementieren</w:t>
            </w:r>
          </w:p>
        </w:tc>
        <w:tc>
          <w:tcPr>
            <w:tcW w:w="2160" w:type="dxa"/>
          </w:tcPr>
          <w:p w14:paraId="41E48066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socket, TCP, UDP</w:t>
            </w:r>
          </w:p>
        </w:tc>
      </w:tr>
      <w:tr w:rsidR="001C01C0" w:rsidRPr="00116D45" w14:paraId="53593B77" w14:textId="77777777">
        <w:tc>
          <w:tcPr>
            <w:tcW w:w="2160" w:type="dxa"/>
          </w:tcPr>
          <w:p w14:paraId="0D316156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Aset</w:t>
            </w:r>
          </w:p>
        </w:tc>
        <w:tc>
          <w:tcPr>
            <w:tcW w:w="2160" w:type="dxa"/>
          </w:tcPr>
          <w:p w14:paraId="3A6FDE82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Discovery</w:t>
            </w:r>
          </w:p>
        </w:tc>
        <w:tc>
          <w:tcPr>
            <w:tcW w:w="2160" w:type="dxa"/>
          </w:tcPr>
          <w:p w14:paraId="70B7F8E4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Broadcast-Dienst WHO/KNOWNUSERS, Teilnehmerliste pflegen</w:t>
            </w:r>
          </w:p>
        </w:tc>
        <w:tc>
          <w:tcPr>
            <w:tcW w:w="2160" w:type="dxa"/>
          </w:tcPr>
          <w:p w14:paraId="5CD43099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UDP-Broadcast, socket</w:t>
            </w:r>
          </w:p>
        </w:tc>
      </w:tr>
      <w:tr w:rsidR="001C01C0" w:rsidRPr="00116D45" w14:paraId="68A1B0EF" w14:textId="77777777">
        <w:tc>
          <w:tcPr>
            <w:tcW w:w="2160" w:type="dxa"/>
          </w:tcPr>
          <w:p w14:paraId="214B34ED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Effe</w:t>
            </w:r>
          </w:p>
        </w:tc>
        <w:tc>
          <w:tcPr>
            <w:tcW w:w="2160" w:type="dxa"/>
          </w:tcPr>
          <w:p w14:paraId="5D3A22C4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Benutzeroberfläche &amp; Konfiguration</w:t>
            </w:r>
          </w:p>
        </w:tc>
        <w:tc>
          <w:tcPr>
            <w:tcW w:w="2160" w:type="dxa"/>
          </w:tcPr>
          <w:p w14:paraId="1A549BA9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CLI-Interface, Konfig-Dateien, Autoreply</w:t>
            </w:r>
          </w:p>
        </w:tc>
        <w:tc>
          <w:tcPr>
            <w:tcW w:w="2160" w:type="dxa"/>
          </w:tcPr>
          <w:p w14:paraId="3AE46FCC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argparse, toml</w:t>
            </w:r>
          </w:p>
        </w:tc>
      </w:tr>
      <w:tr w:rsidR="001C01C0" w:rsidRPr="00116D45" w14:paraId="1CCB5078" w14:textId="77777777">
        <w:tc>
          <w:tcPr>
            <w:tcW w:w="2160" w:type="dxa"/>
          </w:tcPr>
          <w:p w14:paraId="1E0DBA23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Daniyal</w:t>
            </w:r>
          </w:p>
        </w:tc>
        <w:tc>
          <w:tcPr>
            <w:tcW w:w="2160" w:type="dxa"/>
          </w:tcPr>
          <w:p w14:paraId="0FAA871E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Prozesssteuerung &amp; IPC</w:t>
            </w:r>
          </w:p>
        </w:tc>
        <w:tc>
          <w:tcPr>
            <w:tcW w:w="2160" w:type="dxa"/>
          </w:tcPr>
          <w:p w14:paraId="1C0E386E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Prozesse starten/verbinden, IPC, Discovery nur einmal</w:t>
            </w:r>
          </w:p>
        </w:tc>
        <w:tc>
          <w:tcPr>
            <w:tcW w:w="2160" w:type="dxa"/>
          </w:tcPr>
          <w:p w14:paraId="6897A615" w14:textId="77777777" w:rsidR="001C01C0" w:rsidRPr="00116D45" w:rsidRDefault="00000000">
            <w:pPr>
              <w:rPr>
                <w:rFonts w:ascii="Times New Roman" w:hAnsi="Times New Roman" w:cs="Times New Roman"/>
              </w:rPr>
            </w:pPr>
            <w:r w:rsidRPr="00116D45">
              <w:rPr>
                <w:rFonts w:ascii="Times New Roman" w:hAnsi="Times New Roman" w:cs="Times New Roman"/>
              </w:rPr>
              <w:t>multiprocessing, IPC</w:t>
            </w:r>
          </w:p>
        </w:tc>
      </w:tr>
    </w:tbl>
    <w:p w14:paraId="3EDAC118" w14:textId="77777777" w:rsidR="001C01C0" w:rsidRPr="00116D45" w:rsidRDefault="00000000">
      <w:pPr>
        <w:pStyle w:val="berschrift3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Aufgaben von Nabil</w:t>
      </w:r>
    </w:p>
    <w:p w14:paraId="692E83B8" w14:textId="395E2CAB" w:rsidR="001C01C0" w:rsidRPr="00116D45" w:rsidRDefault="004E173F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I</w:t>
      </w:r>
      <w:r w:rsidR="00000000" w:rsidRPr="00116D45">
        <w:rPr>
          <w:rFonts w:ascii="Times New Roman" w:hAnsi="Times New Roman" w:cs="Times New Roman"/>
        </w:rPr>
        <w:t>mplementierung der SLCP-Kommandos: JOIN, LEAVE, MSG, IMG</w:t>
      </w:r>
    </w:p>
    <w:p w14:paraId="3880070E" w14:textId="10E20ED2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Senden/Empfangen über UDP (JOIN, LEAVE, WHO)</w:t>
      </w:r>
    </w:p>
    <w:p w14:paraId="229B7C6E" w14:textId="239B2926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Senden/Empfangen über TCP (MSG, IMG)</w:t>
      </w:r>
    </w:p>
    <w:p w14:paraId="4201415B" w14:textId="479F9E04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Einhalten des Nachrichtenformats inkl. Encoding (UTF-8) und max. Länge</w:t>
      </w:r>
    </w:p>
    <w:p w14:paraId="45351F25" w14:textId="618200E3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Verwaltung der bekannten Peers und Zuordnung von IP/Ports</w:t>
      </w:r>
    </w:p>
    <w:p w14:paraId="21F8952D" w14:textId="77777777" w:rsidR="001C01C0" w:rsidRPr="00116D45" w:rsidRDefault="00000000">
      <w:pPr>
        <w:pStyle w:val="berschrift3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lastRenderedPageBreak/>
        <w:t>Aufgaben von Aset</w:t>
      </w:r>
    </w:p>
    <w:p w14:paraId="587FA4CE" w14:textId="796FE4A4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Aufbau des Discovery-Diensts als separater Prozess</w:t>
      </w:r>
    </w:p>
    <w:p w14:paraId="33E25B49" w14:textId="1CF0A879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Empfang von WHO-Anfragen über UDP-Broadcast</w:t>
      </w:r>
    </w:p>
    <w:p w14:paraId="0DD4E14E" w14:textId="486040AC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Antwort mit KNOWUSERS über Unicast</w:t>
      </w:r>
    </w:p>
    <w:p w14:paraId="3AD42263" w14:textId="595CE32C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Pflege einer lokalen Liste bekannter Teilnehmer mit Zeitstempel</w:t>
      </w:r>
    </w:p>
    <w:p w14:paraId="7737FA84" w14:textId="7192B546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Sicherstellen, dass Discovery nur einmal pro Gerät läuft (z. B. via Socketbindung)</w:t>
      </w:r>
    </w:p>
    <w:p w14:paraId="39928FE4" w14:textId="77777777" w:rsidR="001C01C0" w:rsidRPr="00116D45" w:rsidRDefault="00000000">
      <w:pPr>
        <w:pStyle w:val="berschrift3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Aufgaben von Effe</w:t>
      </w:r>
    </w:p>
    <w:p w14:paraId="46A6F412" w14:textId="755786AB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Design und Umsetzung des CLI-Menüs zur Bedienung</w:t>
      </w:r>
    </w:p>
    <w:p w14:paraId="0DEE3301" w14:textId="6C204823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Einlesen und Speichern der Konfigurationsdatei (TOML)</w:t>
      </w:r>
    </w:p>
    <w:p w14:paraId="06276663" w14:textId="174045CF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Anzeige von Nachrichten im Terminal mit zeitlichem Verlauf</w:t>
      </w:r>
    </w:p>
    <w:p w14:paraId="308FA035" w14:textId="2991430F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Autoreply-Logik bei gesetztem Abwesenheitsstatus</w:t>
      </w:r>
    </w:p>
    <w:p w14:paraId="1101EC98" w14:textId="11E9E59A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 xml:space="preserve">GUI-Prototyp </w:t>
      </w:r>
    </w:p>
    <w:p w14:paraId="11DE46CF" w14:textId="77777777" w:rsidR="001C01C0" w:rsidRPr="00116D45" w:rsidRDefault="00000000">
      <w:pPr>
        <w:pStyle w:val="berschrift3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Aufgaben von Daniyal</w:t>
      </w:r>
    </w:p>
    <w:p w14:paraId="174F2089" w14:textId="630DF9DE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Startskript zum Erzeugen der drei Hauptprozesse (UI, Netzwerk, Discovery)</w:t>
      </w:r>
    </w:p>
    <w:p w14:paraId="519FD720" w14:textId="3252A660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Implementierung der Kommunikation über multiprocessing.Queue oder Pipe</w:t>
      </w:r>
    </w:p>
    <w:p w14:paraId="7C0CB8AB" w14:textId="5E1CFA89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Signalhandling &amp; sauberes Beenden aller Prozesse</w:t>
      </w:r>
    </w:p>
    <w:p w14:paraId="0F15745B" w14:textId="396CFFD0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Verbindungsmanagement zwischen UI &amp; Netzwerkprozess</w:t>
      </w:r>
    </w:p>
    <w:p w14:paraId="451D80D4" w14:textId="4F007382" w:rsidR="001C01C0" w:rsidRPr="00116D45" w:rsidRDefault="00000000">
      <w:pPr>
        <w:pStyle w:val="Aufzhlungszeichen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Verhinderung mehrfach gestarteter Discovery-Dienste</w:t>
      </w:r>
    </w:p>
    <w:p w14:paraId="17E42095" w14:textId="77777777" w:rsidR="001C01C0" w:rsidRPr="00116D45" w:rsidRDefault="00000000">
      <w:pPr>
        <w:pStyle w:val="berschrift3"/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2.2 Meilensteine</w:t>
      </w:r>
    </w:p>
    <w:p w14:paraId="0419228C" w14:textId="1676FC2E" w:rsidR="001C01C0" w:rsidRPr="00116D45" w:rsidRDefault="00000000">
      <w:pPr>
        <w:rPr>
          <w:rFonts w:ascii="Times New Roman" w:hAnsi="Times New Roman" w:cs="Times New Roman"/>
        </w:rPr>
      </w:pPr>
      <w:r w:rsidRPr="00116D45">
        <w:rPr>
          <w:rFonts w:ascii="Times New Roman" w:hAnsi="Times New Roman" w:cs="Times New Roman"/>
        </w:rPr>
        <w:t>- M1: Architektur und Grobplanung (10.05.2025)</w:t>
      </w:r>
      <w:r w:rsidRPr="00116D45">
        <w:rPr>
          <w:rFonts w:ascii="Times New Roman" w:hAnsi="Times New Roman" w:cs="Times New Roman"/>
        </w:rPr>
        <w:br/>
        <w:t>- M2: Grundfunktionen implementiert: Netzwerk, Discovery, UI (20.05.2025)</w:t>
      </w:r>
      <w:r w:rsidRPr="00116D45">
        <w:rPr>
          <w:rFonts w:ascii="Times New Roman" w:hAnsi="Times New Roman" w:cs="Times New Roman"/>
        </w:rPr>
        <w:br/>
        <w:t>- M3: Interprozesskommunikation aktiv, erste Ende-zu-Ende-Kommunikation (27.05.2025)</w:t>
      </w:r>
      <w:r w:rsidRPr="00116D45">
        <w:rPr>
          <w:rFonts w:ascii="Times New Roman" w:hAnsi="Times New Roman" w:cs="Times New Roman"/>
        </w:rPr>
        <w:br/>
        <w:t>- M4: Bildübertragung, Konfiguration, Autoreply (07.06.2025)</w:t>
      </w:r>
      <w:r w:rsidRPr="00116D45">
        <w:rPr>
          <w:rFonts w:ascii="Times New Roman" w:hAnsi="Times New Roman" w:cs="Times New Roman"/>
        </w:rPr>
        <w:br/>
        <w:t>- M5: Doxygen-Dokumentation fertiggestellt (14.06.2025)- M6: Generalprobe Präsentation + Abgabeprojekt (20.06.2025)</w:t>
      </w:r>
    </w:p>
    <w:p w14:paraId="0E1AD667" w14:textId="265EDECF" w:rsidR="00114FC6" w:rsidRDefault="00114FC6">
      <w:r>
        <w:rPr>
          <w:noProof/>
        </w:rPr>
        <w:lastRenderedPageBreak/>
        <w:drawing>
          <wp:inline distT="0" distB="0" distL="0" distR="0" wp14:anchorId="2096809F" wp14:editId="5F8E003E">
            <wp:extent cx="5930900" cy="3558540"/>
            <wp:effectExtent l="0" t="0" r="0" b="3810"/>
            <wp:docPr id="950587209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87209" name="Grafik 1" descr="Ein Bild, das Text, Screenshot, Diagramm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9686" w14:textId="33324257" w:rsidR="00114FC6" w:rsidRDefault="00114FC6"/>
    <w:sectPr w:rsidR="00114F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478806">
    <w:abstractNumId w:val="8"/>
  </w:num>
  <w:num w:numId="2" w16cid:durableId="1979454120">
    <w:abstractNumId w:val="6"/>
  </w:num>
  <w:num w:numId="3" w16cid:durableId="1663267502">
    <w:abstractNumId w:val="5"/>
  </w:num>
  <w:num w:numId="4" w16cid:durableId="1210341652">
    <w:abstractNumId w:val="4"/>
  </w:num>
  <w:num w:numId="5" w16cid:durableId="499809651">
    <w:abstractNumId w:val="7"/>
  </w:num>
  <w:num w:numId="6" w16cid:durableId="258220100">
    <w:abstractNumId w:val="3"/>
  </w:num>
  <w:num w:numId="7" w16cid:durableId="263655720">
    <w:abstractNumId w:val="2"/>
  </w:num>
  <w:num w:numId="8" w16cid:durableId="992372146">
    <w:abstractNumId w:val="1"/>
  </w:num>
  <w:num w:numId="9" w16cid:durableId="174557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029"/>
    <w:rsid w:val="00114FC6"/>
    <w:rsid w:val="00116D45"/>
    <w:rsid w:val="0015074B"/>
    <w:rsid w:val="00162491"/>
    <w:rsid w:val="001C01C0"/>
    <w:rsid w:val="001D1A73"/>
    <w:rsid w:val="0029639D"/>
    <w:rsid w:val="00326F90"/>
    <w:rsid w:val="004553D5"/>
    <w:rsid w:val="004E173F"/>
    <w:rsid w:val="00552615"/>
    <w:rsid w:val="006F4BB6"/>
    <w:rsid w:val="00921A7B"/>
    <w:rsid w:val="00AA1D8D"/>
    <w:rsid w:val="00AC2318"/>
    <w:rsid w:val="00B47730"/>
    <w:rsid w:val="00C424A3"/>
    <w:rsid w:val="00CB0664"/>
    <w:rsid w:val="00F26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666E8DE-3C7B-4039-ADE3-CE124242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Daniyal Saeed</cp:lastModifiedBy>
  <cp:revision>12</cp:revision>
  <dcterms:created xsi:type="dcterms:W3CDTF">2013-12-23T23:15:00Z</dcterms:created>
  <dcterms:modified xsi:type="dcterms:W3CDTF">2025-05-13T11:43:00Z</dcterms:modified>
  <cp:category/>
</cp:coreProperties>
</file>